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9C7A2" w14:textId="77777777" w:rsidR="00E4251B" w:rsidRDefault="0042367E">
      <w:r>
        <w:t>안녕하세요</w:t>
      </w:r>
      <w:r>
        <w:t xml:space="preserve"> </w:t>
      </w:r>
      <w:r>
        <w:t>저는</w:t>
      </w:r>
      <w:r>
        <w:t xml:space="preserve"> </w:t>
      </w:r>
      <w:r>
        <w:t>발표를</w:t>
      </w:r>
      <w:r>
        <w:t xml:space="preserve"> </w:t>
      </w:r>
      <w:r>
        <w:t>맡은</w:t>
      </w:r>
      <w:r>
        <w:t xml:space="preserve"> </w:t>
      </w:r>
      <w:r>
        <w:t>김주희이고</w:t>
      </w:r>
      <w:r>
        <w:t xml:space="preserve"> </w:t>
      </w:r>
      <w:r>
        <w:t>프로젝트</w:t>
      </w:r>
      <w:r>
        <w:t xml:space="preserve"> </w:t>
      </w:r>
      <w:r>
        <w:t>웨어더의</w:t>
      </w:r>
      <w:r>
        <w:t xml:space="preserve"> </w:t>
      </w:r>
      <w:r>
        <w:t>발표를</w:t>
      </w:r>
      <w:r>
        <w:t xml:space="preserve"> </w:t>
      </w:r>
      <w:r>
        <w:t>시작하겠습니다</w:t>
      </w:r>
      <w:r>
        <w:t>./</w:t>
      </w:r>
      <w:r>
        <w:br/>
      </w:r>
      <w:r>
        <w:t>발표</w:t>
      </w:r>
      <w:r>
        <w:t xml:space="preserve"> </w:t>
      </w:r>
      <w:r>
        <w:t>순서입니다</w:t>
      </w:r>
      <w:r>
        <w:t>./</w:t>
      </w:r>
      <w:r>
        <w:br/>
      </w:r>
      <w:r>
        <w:t>웨어더는</w:t>
      </w:r>
      <w:r>
        <w:t xml:space="preserve"> </w:t>
      </w:r>
      <w:r>
        <w:t>기본적으로</w:t>
      </w:r>
      <w:r>
        <w:t xml:space="preserve"> AI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날씨별</w:t>
      </w:r>
      <w:r>
        <w:t xml:space="preserve"> </w:t>
      </w:r>
      <w:r>
        <w:t>옷</w:t>
      </w:r>
      <w:r>
        <w:t xml:space="preserve"> </w:t>
      </w:r>
      <w:r>
        <w:t>추천</w:t>
      </w:r>
      <w:r>
        <w:t xml:space="preserve"> </w:t>
      </w:r>
      <w:r>
        <w:t>어플리케이션입니다</w:t>
      </w:r>
      <w:r>
        <w:t>.</w:t>
      </w:r>
      <w:r>
        <w:br/>
      </w:r>
      <w:r>
        <w:t>추가적인</w:t>
      </w:r>
      <w:r>
        <w:t xml:space="preserve"> </w:t>
      </w:r>
      <w:r>
        <w:t>기능으로는</w:t>
      </w:r>
      <w:r>
        <w:t xml:space="preserve"> 1</w:t>
      </w:r>
      <w:r>
        <w:t>년</w:t>
      </w:r>
      <w:r>
        <w:t xml:space="preserve"> </w:t>
      </w:r>
      <w:r>
        <w:t>전</w:t>
      </w:r>
      <w:r>
        <w:t xml:space="preserve"> </w:t>
      </w:r>
      <w:r>
        <w:t>오늘의</w:t>
      </w:r>
      <w:r>
        <w:t xml:space="preserve"> </w:t>
      </w:r>
      <w:r>
        <w:t>코디</w:t>
      </w:r>
      <w:r>
        <w:t xml:space="preserve"> </w:t>
      </w:r>
      <w:r>
        <w:t>회상</w:t>
      </w:r>
      <w:r>
        <w:t xml:space="preserve">, </w:t>
      </w:r>
      <w:r>
        <w:t>커뮤니티를</w:t>
      </w:r>
      <w:r>
        <w:t xml:space="preserve"> </w:t>
      </w:r>
      <w:r>
        <w:t>통한</w:t>
      </w:r>
      <w:r>
        <w:t xml:space="preserve"> </w:t>
      </w:r>
      <w:r>
        <w:t>코디</w:t>
      </w:r>
      <w:r>
        <w:t xml:space="preserve"> </w:t>
      </w:r>
      <w:r>
        <w:t>공유</w:t>
      </w:r>
      <w:r>
        <w:t>, AI</w:t>
      </w:r>
      <w:r>
        <w:t>를</w:t>
      </w:r>
      <w:r>
        <w:t xml:space="preserve"> </w:t>
      </w:r>
      <w:r>
        <w:t>통한</w:t>
      </w:r>
      <w:r>
        <w:t xml:space="preserve"> </w:t>
      </w:r>
      <w:r>
        <w:t>옷</w:t>
      </w:r>
      <w:r>
        <w:t xml:space="preserve"> </w:t>
      </w:r>
      <w:r>
        <w:t>카테고리</w:t>
      </w:r>
      <w:r>
        <w:t xml:space="preserve"> </w:t>
      </w:r>
      <w:r>
        <w:t>분류</w:t>
      </w:r>
      <w:r>
        <w:t xml:space="preserve"> </w:t>
      </w:r>
      <w:r>
        <w:t>등이</w:t>
      </w:r>
      <w:r>
        <w:t xml:space="preserve"> </w:t>
      </w:r>
      <w:r>
        <w:t>있습니다</w:t>
      </w:r>
      <w:r>
        <w:t>./</w:t>
      </w:r>
      <w:r>
        <w:br/>
      </w:r>
      <w:r>
        <w:br/>
      </w:r>
      <w:r>
        <w:t>먼저</w:t>
      </w:r>
      <w:r>
        <w:t xml:space="preserve"> </w:t>
      </w:r>
      <w:r>
        <w:t>백엔드의</w:t>
      </w:r>
      <w:r>
        <w:t xml:space="preserve"> </w:t>
      </w:r>
      <w:r>
        <w:t>진행상황입니다</w:t>
      </w:r>
      <w:r>
        <w:t>.</w:t>
      </w:r>
      <w:r>
        <w:br/>
      </w:r>
      <w:r>
        <w:t>기존</w:t>
      </w:r>
      <w:r>
        <w:t xml:space="preserve"> </w:t>
      </w:r>
      <w:r>
        <w:t>구현한</w:t>
      </w:r>
      <w:r>
        <w:t xml:space="preserve"> </w:t>
      </w:r>
      <w:r>
        <w:t>로그인과</w:t>
      </w:r>
      <w:r>
        <w:t xml:space="preserve"> </w:t>
      </w:r>
      <w:r>
        <w:t>회원가입을</w:t>
      </w:r>
      <w:r>
        <w:t xml:space="preserve"> </w:t>
      </w:r>
      <w:r>
        <w:t>통해</w:t>
      </w:r>
      <w:r>
        <w:t xml:space="preserve"> </w:t>
      </w:r>
      <w:r>
        <w:t>옷장과</w:t>
      </w:r>
      <w:r>
        <w:t xml:space="preserve"> AI</w:t>
      </w:r>
      <w:r>
        <w:t>추천</w:t>
      </w:r>
      <w:r>
        <w:t xml:space="preserve">, </w:t>
      </w:r>
      <w:r>
        <w:t>커뮤니티</w:t>
      </w:r>
      <w:r>
        <w:t xml:space="preserve"> </w:t>
      </w:r>
      <w:r>
        <w:t>등에서</w:t>
      </w:r>
      <w:r>
        <w:t xml:space="preserve"> </w:t>
      </w:r>
      <w:r>
        <w:t>사용자별로</w:t>
      </w:r>
      <w:r>
        <w:t xml:space="preserve"> </w:t>
      </w:r>
      <w:r>
        <w:t>데이터를</w:t>
      </w:r>
      <w:r>
        <w:t xml:space="preserve"> </w:t>
      </w:r>
      <w:r>
        <w:t>관리하고</w:t>
      </w:r>
      <w:r>
        <w:t>,/ Firestore</w:t>
      </w:r>
      <w:r>
        <w:t>를</w:t>
      </w:r>
      <w:r>
        <w:t xml:space="preserve"> </w:t>
      </w:r>
      <w:r>
        <w:t>통해</w:t>
      </w:r>
      <w:r>
        <w:t xml:space="preserve"> </w:t>
      </w:r>
      <w:r>
        <w:t>사용자별</w:t>
      </w:r>
      <w:r>
        <w:t xml:space="preserve"> </w:t>
      </w:r>
      <w:r>
        <w:t>옷</w:t>
      </w:r>
      <w:r>
        <w:t xml:space="preserve"> </w:t>
      </w:r>
      <w:r>
        <w:t>데이터</w:t>
      </w:r>
      <w:r>
        <w:t xml:space="preserve"> </w:t>
      </w:r>
      <w:r>
        <w:t>구조를</w:t>
      </w:r>
      <w:r>
        <w:t xml:space="preserve"> </w:t>
      </w:r>
      <w:r>
        <w:t>저장합니다</w:t>
      </w:r>
      <w:r>
        <w:t xml:space="preserve">. / </w:t>
      </w:r>
      <w:r>
        <w:t>사용자</w:t>
      </w:r>
      <w:r>
        <w:t xml:space="preserve"> </w:t>
      </w:r>
      <w:r>
        <w:t>정보를</w:t>
      </w:r>
      <w:r>
        <w:t xml:space="preserve"> </w:t>
      </w:r>
      <w:r>
        <w:t>수정할</w:t>
      </w:r>
      <w:r>
        <w:t xml:space="preserve"> </w:t>
      </w:r>
      <w:r>
        <w:t>때</w:t>
      </w:r>
      <w:r>
        <w:t xml:space="preserve"> Firestore</w:t>
      </w:r>
      <w:r>
        <w:t>에</w:t>
      </w:r>
      <w:r>
        <w:t xml:space="preserve"> </w:t>
      </w:r>
      <w:r>
        <w:t>반영하고</w:t>
      </w:r>
      <w:r>
        <w:t xml:space="preserve"> </w:t>
      </w:r>
      <w:r>
        <w:t>있습니다</w:t>
      </w:r>
      <w:r>
        <w:t>./</w:t>
      </w:r>
      <w:r>
        <w:br/>
      </w:r>
      <w:r>
        <w:t>다음은</w:t>
      </w:r>
      <w:r>
        <w:t xml:space="preserve"> AI </w:t>
      </w:r>
      <w:r>
        <w:t>추천모델</w:t>
      </w:r>
      <w:r>
        <w:t xml:space="preserve"> </w:t>
      </w:r>
      <w:r>
        <w:t>연동</w:t>
      </w:r>
      <w:r>
        <w:t xml:space="preserve"> </w:t>
      </w:r>
      <w:r>
        <w:t>관련</w:t>
      </w:r>
      <w:r>
        <w:t xml:space="preserve"> </w:t>
      </w:r>
      <w:r>
        <w:t>핵심</w:t>
      </w:r>
      <w:r>
        <w:t xml:space="preserve"> </w:t>
      </w:r>
      <w:r>
        <w:t>로직입니다</w:t>
      </w:r>
      <w:r>
        <w:t xml:space="preserve">. </w:t>
      </w:r>
      <w:r>
        <w:t>사용자</w:t>
      </w:r>
      <w:r>
        <w:t xml:space="preserve"> UID</w:t>
      </w:r>
      <w:r>
        <w:t>와</w:t>
      </w:r>
      <w:r>
        <w:t xml:space="preserve"> </w:t>
      </w:r>
      <w:r>
        <w:t>위치</w:t>
      </w:r>
      <w:r>
        <w:t xml:space="preserve"> </w:t>
      </w:r>
      <w:r>
        <w:t>정보를</w:t>
      </w:r>
      <w:r>
        <w:t xml:space="preserve"> </w:t>
      </w:r>
      <w:r>
        <w:t>받아</w:t>
      </w:r>
      <w:r>
        <w:t xml:space="preserve"> AI </w:t>
      </w:r>
      <w:r>
        <w:t>모델</w:t>
      </w:r>
      <w:r>
        <w:t xml:space="preserve"> </w:t>
      </w:r>
      <w:r>
        <w:t>서버에</w:t>
      </w:r>
      <w:r>
        <w:t xml:space="preserve"> </w:t>
      </w:r>
      <w:r>
        <w:t>요청하고</w:t>
      </w:r>
      <w:r>
        <w:t xml:space="preserve">, </w:t>
      </w:r>
      <w:r>
        <w:t>결과를</w:t>
      </w:r>
      <w:r>
        <w:t xml:space="preserve"> </w:t>
      </w:r>
      <w:r>
        <w:t>프론트엔드로</w:t>
      </w:r>
      <w:r>
        <w:t xml:space="preserve"> </w:t>
      </w:r>
      <w:r>
        <w:t>전달합니다</w:t>
      </w:r>
      <w:r>
        <w:t>./</w:t>
      </w:r>
      <w:r>
        <w:br/>
      </w:r>
      <w:r>
        <w:t>추천</w:t>
      </w:r>
      <w:r>
        <w:t xml:space="preserve"> </w:t>
      </w:r>
      <w:r>
        <w:t>결과를</w:t>
      </w:r>
      <w:r>
        <w:t xml:space="preserve"> </w:t>
      </w:r>
      <w:r>
        <w:t>날짜별로</w:t>
      </w:r>
      <w:r>
        <w:t xml:space="preserve"> Firestore</w:t>
      </w:r>
      <w:r>
        <w:t>에</w:t>
      </w:r>
      <w:r>
        <w:t xml:space="preserve"> </w:t>
      </w:r>
      <w:r>
        <w:t>저장하고</w:t>
      </w:r>
      <w:r>
        <w:t xml:space="preserve">, </w:t>
      </w:r>
      <w:r>
        <w:t>사용자가</w:t>
      </w:r>
      <w:r>
        <w:t xml:space="preserve"> </w:t>
      </w:r>
      <w:r>
        <w:t>과거</w:t>
      </w:r>
      <w:r>
        <w:t xml:space="preserve"> </w:t>
      </w:r>
      <w:r>
        <w:t>추천</w:t>
      </w:r>
      <w:r>
        <w:t xml:space="preserve"> </w:t>
      </w:r>
      <w:r>
        <w:t>내역을</w:t>
      </w:r>
      <w:r>
        <w:t xml:space="preserve"> </w:t>
      </w:r>
      <w:r>
        <w:t>다시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합니다</w:t>
      </w:r>
      <w:r>
        <w:t xml:space="preserve">./ </w:t>
      </w:r>
      <w:r>
        <w:t>시간과</w:t>
      </w:r>
      <w:r>
        <w:t xml:space="preserve"> </w:t>
      </w:r>
      <w:r>
        <w:t>추천</w:t>
      </w:r>
      <w:r>
        <w:t xml:space="preserve"> </w:t>
      </w:r>
      <w:r>
        <w:t>아이템이</w:t>
      </w:r>
      <w:r>
        <w:t xml:space="preserve"> </w:t>
      </w:r>
      <w:r>
        <w:t>기록돼</w:t>
      </w:r>
      <w:r>
        <w:t xml:space="preserve"> </w:t>
      </w:r>
      <w:r>
        <w:t>있는</w:t>
      </w:r>
      <w:r>
        <w:t xml:space="preserve"> </w:t>
      </w:r>
      <w:r>
        <w:t>것을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./</w:t>
      </w:r>
      <w:r>
        <w:br/>
      </w:r>
      <w:r>
        <w:t>여기는</w:t>
      </w:r>
      <w:r>
        <w:t xml:space="preserve"> </w:t>
      </w:r>
      <w:r>
        <w:t>커뮤니티</w:t>
      </w:r>
      <w:r>
        <w:t xml:space="preserve"> </w:t>
      </w:r>
      <w:r>
        <w:t>관련</w:t>
      </w:r>
      <w:r>
        <w:t xml:space="preserve"> </w:t>
      </w:r>
      <w:r>
        <w:t>코드입니다</w:t>
      </w:r>
      <w:r>
        <w:t xml:space="preserve">. </w:t>
      </w:r>
      <w:r>
        <w:t>사용자가</w:t>
      </w:r>
      <w:r>
        <w:t xml:space="preserve"> </w:t>
      </w:r>
      <w:r>
        <w:t>코디</w:t>
      </w:r>
      <w:r>
        <w:t xml:space="preserve"> </w:t>
      </w:r>
      <w:r>
        <w:t>게시물을</w:t>
      </w:r>
      <w:r>
        <w:t xml:space="preserve"> </w:t>
      </w:r>
      <w:r>
        <w:t>작성하거나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옷</w:t>
      </w:r>
      <w:r>
        <w:t xml:space="preserve"> </w:t>
      </w:r>
      <w:r>
        <w:t>사진이나</w:t>
      </w:r>
      <w:r>
        <w:t xml:space="preserve"> </w:t>
      </w:r>
      <w:r>
        <w:t>추천</w:t>
      </w:r>
      <w:r>
        <w:t xml:space="preserve"> </w:t>
      </w:r>
      <w:r>
        <w:t>내역을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합니다</w:t>
      </w:r>
      <w:r>
        <w:t>./</w:t>
      </w:r>
      <w:r>
        <w:br/>
      </w:r>
      <w:r>
        <w:br/>
      </w:r>
      <w:r>
        <w:t>다음은</w:t>
      </w:r>
      <w:r>
        <w:t xml:space="preserve"> </w:t>
      </w:r>
      <w:r>
        <w:t>프론트엔드의</w:t>
      </w:r>
      <w:r>
        <w:t xml:space="preserve"> </w:t>
      </w:r>
      <w:r>
        <w:t>진행상황입니다</w:t>
      </w:r>
      <w:r>
        <w:t>./</w:t>
      </w:r>
      <w:r>
        <w:br/>
      </w:r>
      <w:r>
        <w:t>먼저</w:t>
      </w:r>
      <w:r>
        <w:t xml:space="preserve"> </w:t>
      </w:r>
      <w:r>
        <w:t>메인화면인</w:t>
      </w:r>
      <w:r>
        <w:t xml:space="preserve"> </w:t>
      </w:r>
      <w:r>
        <w:t>홈</w:t>
      </w:r>
      <w:r>
        <w:t xml:space="preserve"> </w:t>
      </w:r>
      <w:r>
        <w:t>화면에서</w:t>
      </w:r>
      <w:r>
        <w:t xml:space="preserve"> </w:t>
      </w:r>
      <w:r>
        <w:t>날씨를</w:t>
      </w:r>
      <w:r>
        <w:t xml:space="preserve"> / </w:t>
      </w:r>
      <w:r>
        <w:t>세부적으로</w:t>
      </w:r>
      <w:r>
        <w:t xml:space="preserve"> </w:t>
      </w:r>
      <w:r>
        <w:t>카드와</w:t>
      </w:r>
      <w:r>
        <w:t xml:space="preserve"> </w:t>
      </w:r>
      <w:r>
        <w:t>그래프</w:t>
      </w:r>
      <w:r>
        <w:t xml:space="preserve"> </w:t>
      </w:r>
      <w:r>
        <w:t>등으로</w:t>
      </w:r>
      <w:r>
        <w:t xml:space="preserve"> </w:t>
      </w:r>
      <w:r>
        <w:t>보여줍니다</w:t>
      </w:r>
      <w:r>
        <w:t xml:space="preserve">./ </w:t>
      </w:r>
      <w:r>
        <w:t>아래</w:t>
      </w:r>
      <w:r>
        <w:t xml:space="preserve"> </w:t>
      </w:r>
      <w:r>
        <w:t>바텀시트에서</w:t>
      </w:r>
      <w:r>
        <w:t xml:space="preserve"> AI </w:t>
      </w:r>
      <w:r>
        <w:t>추천</w:t>
      </w:r>
      <w:r>
        <w:t xml:space="preserve"> </w:t>
      </w:r>
      <w:r>
        <w:t>코디를</w:t>
      </w:r>
      <w:r>
        <w:t xml:space="preserve"> </w:t>
      </w:r>
      <w:r>
        <w:t>받게</w:t>
      </w:r>
      <w:r>
        <w:t xml:space="preserve"> </w:t>
      </w:r>
      <w:r>
        <w:t>됩니다</w:t>
      </w:r>
      <w:r>
        <w:t xml:space="preserve">./ </w:t>
      </w:r>
      <w:r>
        <w:t>현재</w:t>
      </w:r>
      <w:r>
        <w:t xml:space="preserve"> </w:t>
      </w:r>
      <w:r>
        <w:t>위치</w:t>
      </w:r>
      <w:r>
        <w:t xml:space="preserve"> </w:t>
      </w:r>
      <w:r>
        <w:t>외에</w:t>
      </w:r>
      <w:r>
        <w:t xml:space="preserve"> </w:t>
      </w:r>
      <w:r>
        <w:t>지역을</w:t>
      </w:r>
      <w:r>
        <w:t xml:space="preserve"> </w:t>
      </w:r>
      <w:r>
        <w:t>검색하여</w:t>
      </w:r>
      <w:r>
        <w:t xml:space="preserve"> </w:t>
      </w:r>
      <w:r>
        <w:t>슬롯에</w:t>
      </w:r>
      <w:r>
        <w:t xml:space="preserve"> </w:t>
      </w:r>
      <w:r>
        <w:t>추가한</w:t>
      </w:r>
      <w:r>
        <w:t xml:space="preserve"> </w:t>
      </w:r>
      <w:r>
        <w:t>후</w:t>
      </w:r>
      <w:r>
        <w:t xml:space="preserve"> / </w:t>
      </w:r>
      <w:r>
        <w:t>그</w:t>
      </w:r>
      <w:r>
        <w:t xml:space="preserve"> </w:t>
      </w:r>
      <w:r>
        <w:t>지역의</w:t>
      </w:r>
      <w:r>
        <w:t xml:space="preserve"> </w:t>
      </w:r>
      <w:r>
        <w:t>날씨</w:t>
      </w:r>
      <w:r>
        <w:t xml:space="preserve"> </w:t>
      </w:r>
      <w:r>
        <w:t>또한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./ </w:t>
      </w:r>
      <w:r>
        <w:t>지역과</w:t>
      </w:r>
      <w:r>
        <w:t xml:space="preserve"> </w:t>
      </w:r>
      <w:r>
        <w:t>날짜를</w:t>
      </w:r>
      <w:r>
        <w:t xml:space="preserve"> </w:t>
      </w:r>
      <w:r>
        <w:t>직접</w:t>
      </w:r>
      <w:r>
        <w:t xml:space="preserve"> </w:t>
      </w:r>
      <w:r>
        <w:t>지정하여</w:t>
      </w:r>
      <w:r>
        <w:t xml:space="preserve"> </w:t>
      </w:r>
      <w:r>
        <w:t>그</w:t>
      </w:r>
      <w:r>
        <w:t xml:space="preserve"> </w:t>
      </w:r>
      <w:r>
        <w:t>날씨에</w:t>
      </w:r>
      <w:r>
        <w:t xml:space="preserve"> </w:t>
      </w:r>
      <w:r>
        <w:t>맞는</w:t>
      </w:r>
      <w:r>
        <w:t xml:space="preserve"> </w:t>
      </w:r>
      <w:r>
        <w:t>추천</w:t>
      </w:r>
      <w:r>
        <w:t xml:space="preserve"> </w:t>
      </w:r>
      <w:r>
        <w:t>코디를</w:t>
      </w:r>
      <w:r>
        <w:t xml:space="preserve"> </w:t>
      </w:r>
      <w:r>
        <w:t>새로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업데이트</w:t>
      </w:r>
      <w:r>
        <w:t xml:space="preserve"> </w:t>
      </w:r>
      <w:r>
        <w:t>중입니다</w:t>
      </w:r>
      <w:r>
        <w:t>. /</w:t>
      </w:r>
      <w:r>
        <w:br/>
      </w:r>
      <w:r>
        <w:t>옷장에서는</w:t>
      </w:r>
      <w:r>
        <w:t xml:space="preserve"> </w:t>
      </w:r>
      <w:r>
        <w:t>크게</w:t>
      </w:r>
      <w:r>
        <w:t xml:space="preserve"> </w:t>
      </w:r>
      <w:r>
        <w:t>상위</w:t>
      </w:r>
      <w:r>
        <w:t xml:space="preserve"> </w:t>
      </w:r>
      <w:r>
        <w:t>카테고리와</w:t>
      </w:r>
      <w:r>
        <w:t xml:space="preserve">/ </w:t>
      </w:r>
      <w:r>
        <w:t>하위</w:t>
      </w:r>
      <w:r>
        <w:t xml:space="preserve"> </w:t>
      </w:r>
      <w:r>
        <w:t>카테고리별로</w:t>
      </w:r>
      <w:r>
        <w:t xml:space="preserve">/ </w:t>
      </w:r>
      <w:r>
        <w:t>옷을</w:t>
      </w:r>
      <w:r>
        <w:t xml:space="preserve"> </w:t>
      </w:r>
      <w:r>
        <w:t>분류합니다</w:t>
      </w:r>
      <w:r>
        <w:t xml:space="preserve">./ </w:t>
      </w:r>
      <w:r>
        <w:t>옷</w:t>
      </w:r>
      <w:r>
        <w:t xml:space="preserve"> </w:t>
      </w:r>
      <w:r>
        <w:t>사진은</w:t>
      </w:r>
      <w:r>
        <w:t xml:space="preserve"> </w:t>
      </w:r>
      <w:r>
        <w:t>카메라나</w:t>
      </w:r>
      <w:r>
        <w:t xml:space="preserve"> </w:t>
      </w:r>
      <w:r>
        <w:t>앨범을</w:t>
      </w:r>
      <w:r>
        <w:t xml:space="preserve"> </w:t>
      </w:r>
      <w:r>
        <w:t>통해</w:t>
      </w:r>
      <w:r>
        <w:t>/ ai</w:t>
      </w:r>
      <w:r>
        <w:t>가</w:t>
      </w:r>
      <w:r>
        <w:t xml:space="preserve"> </w:t>
      </w:r>
      <w:r>
        <w:t>카테고리를</w:t>
      </w:r>
      <w:r>
        <w:t xml:space="preserve"> </w:t>
      </w:r>
      <w:r>
        <w:t>자동</w:t>
      </w:r>
      <w:r>
        <w:t xml:space="preserve"> </w:t>
      </w:r>
      <w:r>
        <w:t>분류하거나</w:t>
      </w:r>
      <w:r>
        <w:t xml:space="preserve"> </w:t>
      </w:r>
      <w:r>
        <w:t>직접</w:t>
      </w:r>
      <w:r>
        <w:t xml:space="preserve"> </w:t>
      </w:r>
      <w:r>
        <w:t>지정한</w:t>
      </w:r>
      <w:r>
        <w:t xml:space="preserve"> </w:t>
      </w:r>
      <w:r>
        <w:t>후</w:t>
      </w:r>
      <w:r>
        <w:t xml:space="preserve">/ </w:t>
      </w:r>
      <w:r>
        <w:t>옷장에</w:t>
      </w:r>
      <w:r>
        <w:t xml:space="preserve"> </w:t>
      </w:r>
      <w:r>
        <w:t>추가</w:t>
      </w:r>
      <w:r>
        <w:t xml:space="preserve"> </w:t>
      </w:r>
      <w:r>
        <w:t>가능합니다</w:t>
      </w:r>
      <w:r>
        <w:t>. /</w:t>
      </w:r>
      <w:r>
        <w:br/>
      </w:r>
      <w:r>
        <w:t>커뮤니티</w:t>
      </w:r>
      <w:r>
        <w:t xml:space="preserve"> </w:t>
      </w:r>
      <w:r>
        <w:t>탭에서는</w:t>
      </w:r>
      <w:r>
        <w:t xml:space="preserve"> </w:t>
      </w:r>
      <w:r>
        <w:t>오늘</w:t>
      </w:r>
      <w:r>
        <w:t xml:space="preserve"> </w:t>
      </w:r>
      <w:r>
        <w:t>내가</w:t>
      </w:r>
      <w:r>
        <w:t xml:space="preserve"> </w:t>
      </w:r>
      <w:r>
        <w:t>추천받은</w:t>
      </w:r>
      <w:r>
        <w:t xml:space="preserve"> </w:t>
      </w:r>
      <w:r>
        <w:t>코디</w:t>
      </w:r>
      <w:r>
        <w:t xml:space="preserve">, </w:t>
      </w:r>
      <w:r>
        <w:t>갤러리에서</w:t>
      </w:r>
      <w:r>
        <w:t xml:space="preserve"> </w:t>
      </w:r>
      <w:r>
        <w:t>사진</w:t>
      </w:r>
      <w:r>
        <w:t xml:space="preserve"> </w:t>
      </w:r>
      <w:r>
        <w:t>등을</w:t>
      </w:r>
      <w:r>
        <w:t xml:space="preserve"> </w:t>
      </w:r>
      <w:r>
        <w:t>첨가하여</w:t>
      </w:r>
      <w:r>
        <w:t xml:space="preserve"> </w:t>
      </w:r>
      <w:r>
        <w:t>코디</w:t>
      </w:r>
      <w:r>
        <w:t xml:space="preserve"> </w:t>
      </w:r>
      <w:r>
        <w:t>공유가</w:t>
      </w:r>
      <w:r>
        <w:t xml:space="preserve"> </w:t>
      </w:r>
      <w:r>
        <w:t>가능합니다</w:t>
      </w:r>
      <w:r>
        <w:t xml:space="preserve">. </w:t>
      </w:r>
      <w:r>
        <w:t>내</w:t>
      </w:r>
      <w:r>
        <w:t xml:space="preserve"> </w:t>
      </w:r>
      <w:r>
        <w:t>친구</w:t>
      </w:r>
      <w:r>
        <w:t xml:space="preserve"> </w:t>
      </w:r>
      <w:r>
        <w:t>또는</w:t>
      </w:r>
      <w:r>
        <w:t xml:space="preserve"> </w:t>
      </w:r>
      <w:r>
        <w:t>나이별</w:t>
      </w:r>
      <w:r>
        <w:t xml:space="preserve"> </w:t>
      </w:r>
      <w:r>
        <w:t>게시물을</w:t>
      </w:r>
      <w:r>
        <w:t xml:space="preserve"> </w:t>
      </w:r>
      <w:r>
        <w:t>추천받아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댓글과</w:t>
      </w:r>
      <w:r>
        <w:t xml:space="preserve"> </w:t>
      </w:r>
      <w:r>
        <w:t>좋아요로</w:t>
      </w:r>
      <w:r>
        <w:t xml:space="preserve"> </w:t>
      </w:r>
      <w:r>
        <w:t>소통</w:t>
      </w:r>
      <w:r>
        <w:t xml:space="preserve"> </w:t>
      </w:r>
      <w:r>
        <w:t>가능합니다</w:t>
      </w:r>
      <w:r>
        <w:t>./</w:t>
      </w:r>
      <w:r>
        <w:br/>
      </w:r>
      <w:r>
        <w:br/>
      </w:r>
      <w:r>
        <w:t>다음은</w:t>
      </w:r>
      <w:r>
        <w:t xml:space="preserve"> AI</w:t>
      </w:r>
      <w:r>
        <w:t>파트의</w:t>
      </w:r>
      <w:r>
        <w:t xml:space="preserve"> </w:t>
      </w:r>
      <w:r>
        <w:t>진행상황입니다</w:t>
      </w:r>
      <w:r>
        <w:t xml:space="preserve">. </w:t>
      </w:r>
      <w:r>
        <w:br/>
      </w:r>
      <w:r>
        <w:t>먼저</w:t>
      </w:r>
      <w:r>
        <w:t xml:space="preserve"> </w:t>
      </w:r>
      <w:r>
        <w:t>추천</w:t>
      </w:r>
      <w:r>
        <w:t xml:space="preserve"> </w:t>
      </w:r>
      <w:r>
        <w:t>모델입니다</w:t>
      </w:r>
      <w:r>
        <w:t xml:space="preserve">. </w:t>
      </w:r>
      <w:r>
        <w:br/>
      </w:r>
      <w:r>
        <w:t>규칙</w:t>
      </w:r>
      <w:r>
        <w:t xml:space="preserve"> </w:t>
      </w:r>
      <w:r>
        <w:t>기반</w:t>
      </w:r>
      <w:r>
        <w:t xml:space="preserve"> </w:t>
      </w:r>
      <w:r>
        <w:t>필터링과</w:t>
      </w:r>
      <w:r>
        <w:t xml:space="preserve"> </w:t>
      </w:r>
      <w:r>
        <w:t>가중치</w:t>
      </w:r>
      <w:r>
        <w:t xml:space="preserve"> </w:t>
      </w:r>
      <w:r>
        <w:t>계산을</w:t>
      </w:r>
      <w:r>
        <w:t xml:space="preserve"> </w:t>
      </w:r>
      <w:r>
        <w:t>함께</w:t>
      </w:r>
      <w:r>
        <w:t xml:space="preserve"> </w:t>
      </w:r>
      <w:r>
        <w:t>적용하는</w:t>
      </w:r>
      <w:r>
        <w:t xml:space="preserve"> </w:t>
      </w:r>
      <w:r>
        <w:t>구조로</w:t>
      </w:r>
      <w:r>
        <w:t xml:space="preserve"> </w:t>
      </w:r>
      <w:r>
        <w:t>설계했습니다</w:t>
      </w:r>
      <w:r>
        <w:t xml:space="preserve">. </w:t>
      </w:r>
      <w:r>
        <w:br/>
      </w:r>
      <w:r>
        <w:t>날씨</w:t>
      </w:r>
      <w:r>
        <w:t xml:space="preserve"> </w:t>
      </w:r>
      <w:r>
        <w:t>조건과</w:t>
      </w:r>
      <w:r>
        <w:t xml:space="preserve"> </w:t>
      </w:r>
      <w:r>
        <w:t>아이템</w:t>
      </w:r>
      <w:r>
        <w:t xml:space="preserve"> </w:t>
      </w:r>
      <w:r>
        <w:t>속성을</w:t>
      </w:r>
      <w:r>
        <w:t xml:space="preserve"> </w:t>
      </w:r>
      <w:r>
        <w:t>비교해</w:t>
      </w:r>
      <w:r>
        <w:t xml:space="preserve"> ‘</w:t>
      </w:r>
      <w:r>
        <w:t>적합</w:t>
      </w:r>
      <w:r>
        <w:t xml:space="preserve"> </w:t>
      </w:r>
      <w:r>
        <w:t>점수</w:t>
      </w:r>
      <w:r>
        <w:t>’</w:t>
      </w:r>
      <w:r>
        <w:t>와</w:t>
      </w:r>
      <w:r>
        <w:t xml:space="preserve"> ‘</w:t>
      </w:r>
      <w:r>
        <w:t>판단</w:t>
      </w:r>
      <w:r>
        <w:t xml:space="preserve"> </w:t>
      </w:r>
      <w:r>
        <w:t>근거</w:t>
      </w:r>
      <w:r>
        <w:t>’</w:t>
      </w:r>
      <w:r>
        <w:t>를</w:t>
      </w:r>
      <w:r>
        <w:t xml:space="preserve"> </w:t>
      </w:r>
      <w:r>
        <w:t>함께</w:t>
      </w:r>
      <w:r>
        <w:t xml:space="preserve"> </w:t>
      </w:r>
      <w:r>
        <w:t>산출합니다</w:t>
      </w:r>
      <w:r>
        <w:t>.</w:t>
      </w:r>
      <w:r>
        <w:br/>
      </w:r>
      <w:r>
        <w:t>사용자</w:t>
      </w:r>
      <w:r>
        <w:t xml:space="preserve"> </w:t>
      </w:r>
      <w:r>
        <w:t>피드백</w:t>
      </w:r>
      <w:r>
        <w:t xml:space="preserve"> </w:t>
      </w:r>
      <w:r>
        <w:t>벡터가</w:t>
      </w:r>
      <w:r>
        <w:t xml:space="preserve"> </w:t>
      </w:r>
      <w:r>
        <w:t>있다면</w:t>
      </w:r>
      <w:r>
        <w:t xml:space="preserve"> </w:t>
      </w:r>
      <w:r>
        <w:t>기존</w:t>
      </w:r>
      <w:r>
        <w:t xml:space="preserve"> </w:t>
      </w:r>
      <w:r>
        <w:t>점수에</w:t>
      </w:r>
      <w:r>
        <w:t xml:space="preserve"> </w:t>
      </w:r>
      <w:r>
        <w:t>가중치를</w:t>
      </w:r>
      <w:r>
        <w:t xml:space="preserve"> </w:t>
      </w:r>
      <w:r>
        <w:t>더하거나</w:t>
      </w:r>
      <w:r>
        <w:t xml:space="preserve"> </w:t>
      </w:r>
      <w:r>
        <w:t>빼서</w:t>
      </w:r>
      <w:r>
        <w:t xml:space="preserve"> </w:t>
      </w:r>
      <w:r>
        <w:t>개인화</w:t>
      </w:r>
      <w:r>
        <w:t xml:space="preserve"> </w:t>
      </w:r>
      <w:r>
        <w:t>점수를</w:t>
      </w:r>
      <w:r>
        <w:t xml:space="preserve"> </w:t>
      </w:r>
      <w:r>
        <w:t>계산합니다</w:t>
      </w:r>
      <w:r>
        <w:t>./</w:t>
      </w:r>
      <w:r>
        <w:br/>
      </w:r>
      <w:r>
        <w:t>추천</w:t>
      </w:r>
      <w:r>
        <w:t xml:space="preserve"> </w:t>
      </w:r>
      <w:r>
        <w:t>엔진의</w:t>
      </w:r>
      <w:r>
        <w:t xml:space="preserve"> </w:t>
      </w:r>
      <w:r>
        <w:t>핵심</w:t>
      </w:r>
      <w:r>
        <w:t xml:space="preserve"> </w:t>
      </w:r>
      <w:r>
        <w:t>로직입니다</w:t>
      </w:r>
      <w:r>
        <w:t>./</w:t>
      </w:r>
      <w:r>
        <w:br/>
      </w:r>
      <w:r>
        <w:br/>
      </w:r>
      <w:r>
        <w:t>다음은</w:t>
      </w:r>
      <w:r>
        <w:t xml:space="preserve"> </w:t>
      </w:r>
      <w:r>
        <w:t>옷을</w:t>
      </w:r>
      <w:r>
        <w:t xml:space="preserve"> </w:t>
      </w:r>
      <w:r>
        <w:t>등록할</w:t>
      </w:r>
      <w:r>
        <w:t xml:space="preserve"> </w:t>
      </w:r>
      <w:r>
        <w:t>때</w:t>
      </w:r>
      <w:r>
        <w:t xml:space="preserve"> </w:t>
      </w:r>
      <w:r>
        <w:t>동작하는</w:t>
      </w:r>
      <w:r>
        <w:t xml:space="preserve"> </w:t>
      </w:r>
      <w:r>
        <w:t>분류</w:t>
      </w:r>
      <w:r>
        <w:t xml:space="preserve"> </w:t>
      </w:r>
      <w:r>
        <w:t>모</w:t>
      </w:r>
      <w:r>
        <w:t>델입니다</w:t>
      </w:r>
      <w:r>
        <w:t>. /</w:t>
      </w:r>
      <w:r>
        <w:br/>
        <w:t xml:space="preserve">YOLOv8 </w:t>
      </w:r>
      <w:r>
        <w:t>객체</w:t>
      </w:r>
      <w:r>
        <w:t xml:space="preserve"> </w:t>
      </w:r>
      <w:r>
        <w:t>탐지</w:t>
      </w:r>
      <w:r>
        <w:t xml:space="preserve"> </w:t>
      </w:r>
      <w:r>
        <w:t>모델과</w:t>
      </w:r>
      <w:r>
        <w:t xml:space="preserve"> U2-Net </w:t>
      </w:r>
      <w:r>
        <w:t>배경</w:t>
      </w:r>
      <w:r>
        <w:t xml:space="preserve"> </w:t>
      </w:r>
      <w:r>
        <w:t>제거</w:t>
      </w:r>
      <w:r>
        <w:t xml:space="preserve"> </w:t>
      </w:r>
      <w:r>
        <w:t>모델을</w:t>
      </w:r>
      <w:r>
        <w:t xml:space="preserve"> </w:t>
      </w:r>
      <w:r>
        <w:t>사용하여</w:t>
      </w:r>
      <w:r>
        <w:t xml:space="preserve"> </w:t>
      </w:r>
      <w:r>
        <w:t>옷을</w:t>
      </w:r>
      <w:r>
        <w:t xml:space="preserve"> </w:t>
      </w:r>
      <w:r>
        <w:t>전처리했습니다</w:t>
      </w:r>
      <w:r>
        <w:t>./</w:t>
      </w:r>
      <w:r>
        <w:br/>
        <w:t xml:space="preserve">EfficientNet </w:t>
      </w:r>
      <w:r>
        <w:t>모델로</w:t>
      </w:r>
      <w:r>
        <w:t xml:space="preserve"> </w:t>
      </w:r>
      <w:r>
        <w:t>카테고리와</w:t>
      </w:r>
      <w:r>
        <w:t xml:space="preserve"> </w:t>
      </w:r>
      <w:r>
        <w:t>멀티라벨</w:t>
      </w:r>
      <w:r>
        <w:t xml:space="preserve"> </w:t>
      </w:r>
      <w:r>
        <w:t>색상을</w:t>
      </w:r>
      <w:r>
        <w:t xml:space="preserve"> </w:t>
      </w:r>
      <w:r>
        <w:t>분류합니다</w:t>
      </w:r>
      <w:r>
        <w:t>.</w:t>
      </w:r>
      <w:r>
        <w:br/>
        <w:t xml:space="preserve">OpenAI </w:t>
      </w:r>
      <w:r>
        <w:t>모델을</w:t>
      </w:r>
      <w:r>
        <w:t xml:space="preserve"> </w:t>
      </w:r>
      <w:r>
        <w:t>활용해</w:t>
      </w:r>
      <w:r>
        <w:t xml:space="preserve"> </w:t>
      </w:r>
      <w:r>
        <w:t>계절감이나</w:t>
      </w:r>
      <w:r>
        <w:t xml:space="preserve"> </w:t>
      </w:r>
      <w:r>
        <w:t>격식</w:t>
      </w:r>
      <w:r>
        <w:t xml:space="preserve"> </w:t>
      </w:r>
      <w:r>
        <w:t>같은</w:t>
      </w:r>
      <w:r>
        <w:t xml:space="preserve"> </w:t>
      </w:r>
      <w:r>
        <w:t>속성을</w:t>
      </w:r>
      <w:r>
        <w:t xml:space="preserve"> </w:t>
      </w:r>
      <w:r>
        <w:t>추가적으로</w:t>
      </w:r>
      <w:r>
        <w:t xml:space="preserve"> </w:t>
      </w:r>
      <w:r>
        <w:t>추론하여</w:t>
      </w:r>
      <w:r>
        <w:t xml:space="preserve"> </w:t>
      </w:r>
      <w:r>
        <w:t>업데이트</w:t>
      </w:r>
      <w:r>
        <w:t xml:space="preserve"> </w:t>
      </w:r>
      <w:r>
        <w:t>하고</w:t>
      </w:r>
      <w:r>
        <w:t xml:space="preserve"> </w:t>
      </w:r>
      <w:r>
        <w:t>있습니다</w:t>
      </w:r>
      <w:r>
        <w:t>./</w:t>
      </w:r>
      <w:r>
        <w:br/>
      </w:r>
      <w:r>
        <w:t>학습은</w:t>
      </w:r>
      <w:r>
        <w:t xml:space="preserve"> EfficientNet </w:t>
      </w:r>
      <w:r>
        <w:t>백본을</w:t>
      </w:r>
      <w:r>
        <w:t xml:space="preserve"> </w:t>
      </w:r>
      <w:r>
        <w:t>파인튜닝하는</w:t>
      </w:r>
      <w:r>
        <w:t xml:space="preserve"> </w:t>
      </w:r>
      <w:r>
        <w:t>방식으로</w:t>
      </w:r>
      <w:r>
        <w:t xml:space="preserve"> </w:t>
      </w:r>
      <w:r>
        <w:t>진행했고</w:t>
      </w:r>
      <w:r>
        <w:t xml:space="preserve">, / </w:t>
      </w:r>
      <w:r>
        <w:t>최종적으로</w:t>
      </w:r>
      <w:r>
        <w:t xml:space="preserve"> </w:t>
      </w:r>
      <w:r>
        <w:t>정확도는</w:t>
      </w:r>
      <w:r>
        <w:t xml:space="preserve"> </w:t>
      </w:r>
      <w:r>
        <w:t>카테고리</w:t>
      </w:r>
      <w:r>
        <w:t xml:space="preserve"> 90%, </w:t>
      </w:r>
      <w:r>
        <w:t>색상은</w:t>
      </w:r>
      <w:r>
        <w:t xml:space="preserve"> ROC-AUC 0.9</w:t>
      </w:r>
      <w:r>
        <w:t>를</w:t>
      </w:r>
      <w:r>
        <w:t xml:space="preserve"> </w:t>
      </w:r>
      <w:r>
        <w:t>달성했습니다</w:t>
      </w:r>
      <w:r>
        <w:t>.</w:t>
      </w:r>
      <w:r>
        <w:br/>
      </w:r>
      <w:r>
        <w:t>결과는</w:t>
      </w:r>
      <w:r>
        <w:t xml:space="preserve"> </w:t>
      </w:r>
      <w:r>
        <w:t>앱</w:t>
      </w:r>
      <w:r>
        <w:t xml:space="preserve"> </w:t>
      </w:r>
      <w:r>
        <w:t>옷장</w:t>
      </w:r>
      <w:r>
        <w:t xml:space="preserve"> </w:t>
      </w:r>
      <w:r>
        <w:t>화면에</w:t>
      </w:r>
      <w:r>
        <w:t xml:space="preserve"> </w:t>
      </w:r>
      <w:r>
        <w:t>자동</w:t>
      </w:r>
      <w:r>
        <w:t xml:space="preserve"> </w:t>
      </w:r>
      <w:r>
        <w:t>분류</w:t>
      </w:r>
      <w:r>
        <w:t xml:space="preserve"> </w:t>
      </w:r>
      <w:r>
        <w:t>기능으로</w:t>
      </w:r>
      <w:r>
        <w:t xml:space="preserve"> </w:t>
      </w:r>
      <w:r>
        <w:t>반영됩니다</w:t>
      </w:r>
      <w:r>
        <w:t>./</w:t>
      </w:r>
      <w:r>
        <w:br/>
      </w:r>
      <w:r>
        <w:br/>
      </w:r>
      <w:r>
        <w:t>이상으로</w:t>
      </w:r>
      <w:r>
        <w:t xml:space="preserve"> </w:t>
      </w:r>
      <w:r>
        <w:t>발표를</w:t>
      </w:r>
      <w:r>
        <w:t xml:space="preserve"> </w:t>
      </w:r>
      <w:r>
        <w:t>마치겠습니다</w:t>
      </w:r>
      <w:r>
        <w:t xml:space="preserve"> </w:t>
      </w:r>
      <w:r>
        <w:t>감사합니다</w:t>
      </w:r>
      <w:r>
        <w:t>.</w:t>
      </w:r>
    </w:p>
    <w:sectPr w:rsidR="00E42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21770">
    <w:abstractNumId w:val="8"/>
  </w:num>
  <w:num w:numId="2" w16cid:durableId="1742554631">
    <w:abstractNumId w:val="6"/>
  </w:num>
  <w:num w:numId="3" w16cid:durableId="681972168">
    <w:abstractNumId w:val="5"/>
  </w:num>
  <w:num w:numId="4" w16cid:durableId="1982491282">
    <w:abstractNumId w:val="4"/>
  </w:num>
  <w:num w:numId="5" w16cid:durableId="1063987698">
    <w:abstractNumId w:val="7"/>
  </w:num>
  <w:num w:numId="6" w16cid:durableId="1439834577">
    <w:abstractNumId w:val="3"/>
  </w:num>
  <w:num w:numId="7" w16cid:durableId="101996753">
    <w:abstractNumId w:val="2"/>
  </w:num>
  <w:num w:numId="8" w16cid:durableId="1354113369">
    <w:abstractNumId w:val="1"/>
  </w:num>
  <w:num w:numId="9" w16cid:durableId="92464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bordersDoNotSurroundHeader/>
  <w:bordersDoNotSurroundFooter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67E"/>
    <w:rsid w:val="006B675A"/>
    <w:rsid w:val="00AA1D8D"/>
    <w:rsid w:val="00B47730"/>
    <w:rsid w:val="00CB0664"/>
    <w:rsid w:val="00E352F7"/>
    <w:rsid w:val="00E425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A1F3D"/>
  <w14:defaultImageDpi w14:val="300"/>
  <w15:docId w15:val="{4D77F639-2700-0348-BD1D-E8FA903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주희 김</cp:lastModifiedBy>
  <cp:revision>2</cp:revision>
  <dcterms:created xsi:type="dcterms:W3CDTF">2025-09-09T01:19:00Z</dcterms:created>
  <dcterms:modified xsi:type="dcterms:W3CDTF">2025-09-09T01:19:00Z</dcterms:modified>
  <cp:category/>
</cp:coreProperties>
</file>